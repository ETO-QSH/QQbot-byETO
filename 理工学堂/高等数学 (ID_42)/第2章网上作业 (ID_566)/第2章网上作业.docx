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10.png" ContentType="image/jpeg"/>
  <Override PartName="/word/media/image11.png" ContentType="image/jpeg"/>
  <Override PartName="/word/media/image12.png" ContentType="image/jpeg"/>
  <Override PartName="/word/media/image13.png" ContentType="image/jpeg"/>
  <Override PartName="/word/media/image14.png" ContentType="image/jpeg"/>
  <Override PartName="/word/media/image15.png" ContentType="image/jpeg"/>
  <Override PartName="/word/media/image16.png" ContentType="image/jpeg"/>
  <Override PartName="/word/media/image17.png" ContentType="image/jpeg"/>
  <Override PartName="/word/media/image18.png" ContentType="image/jpeg"/>
  <Override PartName="/word/media/image19.png" ContentType="image/jpeg"/>
  <Override PartName="/word/media/image2.png" ContentType="image/jpeg"/>
  <Override PartName="/word/media/image20.png" ContentType="image/jpeg"/>
  <Override PartName="/word/media/image21.png" ContentType="image/jpeg"/>
  <Override PartName="/word/media/image25.png" ContentType="image/jpeg"/>
  <Override PartName="/word/media/image26.png" ContentType="image/jpeg"/>
  <Override PartName="/word/media/image27.png" ContentType="image/jpeg"/>
  <Override PartName="/word/media/image28.png" ContentType="image/jpeg"/>
  <Override PartName="/word/media/image29.png" ContentType="image/jpeg"/>
  <Override PartName="/word/media/image3.png" ContentType="image/jpeg"/>
  <Override PartName="/word/media/image30.png" ContentType="image/jpeg"/>
  <Override PartName="/word/media/image31.png" ContentType="image/jpeg"/>
  <Override PartName="/word/media/image32.png" ContentType="image/jpeg"/>
  <Override PartName="/word/media/image33.png" ContentType="image/jpeg"/>
  <Override PartName="/word/media/image34.png" ContentType="image/jpeg"/>
  <Override PartName="/word/media/image35.png" ContentType="image/jpeg"/>
  <Override PartName="/word/media/image36.png" ContentType="image/jpeg"/>
  <Override PartName="/word/media/image37.png" ContentType="image/jpeg"/>
  <Override PartName="/word/media/image38.png" ContentType="image/jpeg"/>
  <Override PartName="/word/media/image39.png" ContentType="image/jpeg"/>
  <Override PartName="/word/media/image4.png" ContentType="image/jpeg"/>
  <Override PartName="/word/media/image40.png" ContentType="image/jpeg"/>
  <Override PartName="/word/media/image41.png" ContentType="image/jpeg"/>
  <Override PartName="/word/media/image42.png" ContentType="image/jpeg"/>
  <Override PartName="/word/media/image43.png" ContentType="image/jpeg"/>
  <Override PartName="/word/media/image44.png" ContentType="image/jpeg"/>
  <Override PartName="/word/media/image45.png" ContentType="image/jpeg"/>
  <Override PartName="/word/media/image46.png" ContentType="image/jpeg"/>
  <Override PartName="/word/media/image5.png" ContentType="image/jpeg"/>
  <Override PartName="/word/media/image6.png" ContentType="image/jpeg"/>
  <Override PartName="/word/media/image7.png" ContentType="image/jpeg"/>
  <Override PartName="/word/media/image8.png" ContentType="image/jpeg"/>
  <Override PartName="/word/media/image9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第2章网上作业</w:t>
      </w:r>
    </w:p>
    <w:p>
      <w:pPr>
        <w:pStyle w:val="Heading2"/>
      </w:pPr>
      <w:r>
        <w:t>题目 1: 2-1-3</w:t>
      </w:r>
    </w:p>
    <w:p>
      <w:r>
        <w:drawing>
          <wp:inline xmlns:a="http://schemas.openxmlformats.org/drawingml/2006/main" xmlns:pic="http://schemas.openxmlformats.org/drawingml/2006/picture">
            <wp:extent cx="4572000" cy="9403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0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2: 2-1-1</w:t>
      </w:r>
    </w:p>
    <w:p>
      <w:r>
        <w:drawing>
          <wp:inline xmlns:a="http://schemas.openxmlformats.org/drawingml/2006/main" xmlns:pic="http://schemas.openxmlformats.org/drawingml/2006/picture">
            <wp:extent cx="4572000" cy="10920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20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3: 2-1-5</w:t>
      </w:r>
    </w:p>
    <w:p>
      <w:r>
        <w:drawing>
          <wp:inline xmlns:a="http://schemas.openxmlformats.org/drawingml/2006/main" xmlns:pic="http://schemas.openxmlformats.org/drawingml/2006/picture">
            <wp:extent cx="4572000" cy="13639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3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4: 2-1-2</w:t>
      </w:r>
    </w:p>
    <w:p>
      <w:r>
        <w:drawing>
          <wp:inline xmlns:a="http://schemas.openxmlformats.org/drawingml/2006/main" xmlns:pic="http://schemas.openxmlformats.org/drawingml/2006/picture">
            <wp:extent cx="4572000" cy="17932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3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5: 2-1-4</w:t>
      </w:r>
    </w:p>
    <w:p>
      <w:r>
        <w:drawing>
          <wp:inline xmlns:a="http://schemas.openxmlformats.org/drawingml/2006/main" xmlns:pic="http://schemas.openxmlformats.org/drawingml/2006/picture">
            <wp:extent cx="4572000" cy="10818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1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6: 2-2-3</w:t>
      </w:r>
    </w:p>
    <w:p>
      <w:r>
        <w:drawing>
          <wp:inline xmlns:a="http://schemas.openxmlformats.org/drawingml/2006/main" xmlns:pic="http://schemas.openxmlformats.org/drawingml/2006/picture">
            <wp:extent cx="4572000" cy="166561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56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7: 2-2-5</w:t>
      </w:r>
    </w:p>
    <w:p>
      <w:r>
        <w:drawing>
          <wp:inline xmlns:a="http://schemas.openxmlformats.org/drawingml/2006/main" xmlns:pic="http://schemas.openxmlformats.org/drawingml/2006/picture">
            <wp:extent cx="4572000" cy="158111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8: 2-2-4</w:t>
      </w:r>
    </w:p>
    <w:p>
      <w:r>
        <w:drawing>
          <wp:inline xmlns:a="http://schemas.openxmlformats.org/drawingml/2006/main" xmlns:pic="http://schemas.openxmlformats.org/drawingml/2006/picture">
            <wp:extent cx="4572000" cy="203199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1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9: 2-2-1</w:t>
      </w:r>
    </w:p>
    <w:p>
      <w:r>
        <w:drawing>
          <wp:inline xmlns:a="http://schemas.openxmlformats.org/drawingml/2006/main" xmlns:pic="http://schemas.openxmlformats.org/drawingml/2006/picture">
            <wp:extent cx="4572000" cy="16835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3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10: 2-2-2</w:t>
      </w:r>
    </w:p>
    <w:p>
      <w:r>
        <w:drawing>
          <wp:inline xmlns:a="http://schemas.openxmlformats.org/drawingml/2006/main" xmlns:pic="http://schemas.openxmlformats.org/drawingml/2006/picture">
            <wp:extent cx="4572000" cy="120024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2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11: 2-3-3</w:t>
      </w:r>
    </w:p>
    <w:p>
      <w:r>
        <w:drawing>
          <wp:inline xmlns:a="http://schemas.openxmlformats.org/drawingml/2006/main" xmlns:pic="http://schemas.openxmlformats.org/drawingml/2006/picture">
            <wp:extent cx="4572000" cy="11682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12: 2-3-5</w:t>
      </w:r>
    </w:p>
    <w:p>
      <w:r>
        <w:drawing>
          <wp:inline xmlns:a="http://schemas.openxmlformats.org/drawingml/2006/main" xmlns:pic="http://schemas.openxmlformats.org/drawingml/2006/picture">
            <wp:extent cx="4572000" cy="135962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9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13: 2-3-2</w:t>
      </w:r>
    </w:p>
    <w:p>
      <w:r>
        <w:drawing>
          <wp:inline xmlns:a="http://schemas.openxmlformats.org/drawingml/2006/main" xmlns:pic="http://schemas.openxmlformats.org/drawingml/2006/picture">
            <wp:extent cx="4572000" cy="121221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2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14: 2-3-1</w:t>
      </w:r>
    </w:p>
    <w:p>
      <w:r>
        <w:drawing>
          <wp:inline xmlns:a="http://schemas.openxmlformats.org/drawingml/2006/main" xmlns:pic="http://schemas.openxmlformats.org/drawingml/2006/picture">
            <wp:extent cx="4572000" cy="131631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63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15: 2-3-4</w:t>
      </w:r>
    </w:p>
    <w:p>
      <w:r>
        <w:drawing>
          <wp:inline xmlns:a="http://schemas.openxmlformats.org/drawingml/2006/main" xmlns:pic="http://schemas.openxmlformats.org/drawingml/2006/picture">
            <wp:extent cx="4572000" cy="100872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8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16: 2-4-2</w:t>
      </w:r>
    </w:p>
    <w:p>
      <w:r>
        <w:drawing>
          <wp:inline xmlns:a="http://schemas.openxmlformats.org/drawingml/2006/main" xmlns:pic="http://schemas.openxmlformats.org/drawingml/2006/picture">
            <wp:extent cx="4572000" cy="1252603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26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17: 2-4-4</w:t>
      </w:r>
    </w:p>
    <w:p>
      <w:r>
        <w:drawing>
          <wp:inline xmlns:a="http://schemas.openxmlformats.org/drawingml/2006/main" xmlns:pic="http://schemas.openxmlformats.org/drawingml/2006/picture">
            <wp:extent cx="4572000" cy="262831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18: 2-4-3</w:t>
      </w:r>
    </w:p>
    <w:p>
      <w:r>
        <w:drawing>
          <wp:inline xmlns:a="http://schemas.openxmlformats.org/drawingml/2006/main" xmlns:pic="http://schemas.openxmlformats.org/drawingml/2006/picture">
            <wp:extent cx="4572000" cy="121067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6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06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19: 2-4-1</w:t>
      </w:r>
    </w:p>
    <w:p>
      <w:r>
        <w:drawing>
          <wp:inline xmlns:a="http://schemas.openxmlformats.org/drawingml/2006/main" xmlns:pic="http://schemas.openxmlformats.org/drawingml/2006/picture">
            <wp:extent cx="4572000" cy="80569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7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5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20: 2-4-5</w:t>
      </w:r>
    </w:p>
    <w:p>
      <w:r>
        <w:drawing>
          <wp:inline xmlns:a="http://schemas.openxmlformats.org/drawingml/2006/main" xmlns:pic="http://schemas.openxmlformats.org/drawingml/2006/picture">
            <wp:extent cx="4572000" cy="280960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8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21: 2-5-5</w:t>
      </w:r>
    </w:p>
    <w:p>
      <w:r>
        <w:drawing>
          <wp:inline xmlns:a="http://schemas.openxmlformats.org/drawingml/2006/main" xmlns:pic="http://schemas.openxmlformats.org/drawingml/2006/picture">
            <wp:extent cx="4572000" cy="1793071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9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3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22: 2-5-1</w:t>
      </w:r>
    </w:p>
    <w:p>
      <w:r>
        <w:drawing>
          <wp:inline xmlns:a="http://schemas.openxmlformats.org/drawingml/2006/main" xmlns:pic="http://schemas.openxmlformats.org/drawingml/2006/picture">
            <wp:extent cx="4572000" cy="2066576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0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23: 2-5-2</w:t>
      </w:r>
    </w:p>
    <w:p>
      <w:r>
        <w:drawing>
          <wp:inline xmlns:a="http://schemas.openxmlformats.org/drawingml/2006/main" xmlns:pic="http://schemas.openxmlformats.org/drawingml/2006/picture">
            <wp:extent cx="4572000" cy="2015696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1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5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24: 2-5-3</w:t>
      </w:r>
    </w:p>
    <w:p>
      <w:r>
        <w:drawing>
          <wp:inline xmlns:a="http://schemas.openxmlformats.org/drawingml/2006/main" xmlns:pic="http://schemas.openxmlformats.org/drawingml/2006/picture">
            <wp:extent cx="4572000" cy="2039471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94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25: 2-5-4</w:t>
      </w:r>
    </w:p>
    <w:p>
      <w:r>
        <w:drawing>
          <wp:inline xmlns:a="http://schemas.openxmlformats.org/drawingml/2006/main" xmlns:pic="http://schemas.openxmlformats.org/drawingml/2006/picture">
            <wp:extent cx="4572000" cy="2733608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3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26: 2-6-4</w:t>
      </w:r>
    </w:p>
    <w:p>
      <w:r>
        <w:drawing>
          <wp:inline xmlns:a="http://schemas.openxmlformats.org/drawingml/2006/main" xmlns:pic="http://schemas.openxmlformats.org/drawingml/2006/picture">
            <wp:extent cx="4572000" cy="2404347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4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4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27: 2-6-5</w:t>
      </w:r>
    </w:p>
    <w:p>
      <w:r>
        <w:drawing>
          <wp:inline xmlns:a="http://schemas.openxmlformats.org/drawingml/2006/main" xmlns:pic="http://schemas.openxmlformats.org/drawingml/2006/picture">
            <wp:extent cx="4572000" cy="2277687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5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76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28: 2-6-1</w:t>
      </w:r>
    </w:p>
    <w:p>
      <w:r>
        <w:drawing>
          <wp:inline xmlns:a="http://schemas.openxmlformats.org/drawingml/2006/main" xmlns:pic="http://schemas.openxmlformats.org/drawingml/2006/picture">
            <wp:extent cx="4572000" cy="1597826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7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29: 2-6-2</w:t>
      </w:r>
    </w:p>
    <w:p>
      <w:r>
        <w:drawing>
          <wp:inline xmlns:a="http://schemas.openxmlformats.org/drawingml/2006/main" xmlns:pic="http://schemas.openxmlformats.org/drawingml/2006/picture">
            <wp:extent cx="4572000" cy="797943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79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30: 2-6-3</w:t>
      </w:r>
    </w:p>
    <w:p>
      <w:r>
        <w:drawing>
          <wp:inline xmlns:a="http://schemas.openxmlformats.org/drawingml/2006/main" xmlns:pic="http://schemas.openxmlformats.org/drawingml/2006/picture">
            <wp:extent cx="4572000" cy="222684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68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31: 2-1-11</w:t>
      </w:r>
    </w:p>
    <w:p>
      <w:r>
        <w:drawing>
          <wp:inline xmlns:a="http://schemas.openxmlformats.org/drawingml/2006/main" xmlns:pic="http://schemas.openxmlformats.org/drawingml/2006/picture">
            <wp:extent cx="4572000" cy="20664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0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32: 2-1-8</w:t>
      </w:r>
    </w:p>
    <w:p>
      <w:r>
        <w:drawing>
          <wp:inline xmlns:a="http://schemas.openxmlformats.org/drawingml/2006/main" xmlns:pic="http://schemas.openxmlformats.org/drawingml/2006/picture">
            <wp:extent cx="4572000" cy="1007165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1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7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33: 2-1-10</w:t>
      </w:r>
    </w:p>
    <w:p>
      <w:r>
        <w:drawing>
          <wp:inline xmlns:a="http://schemas.openxmlformats.org/drawingml/2006/main" xmlns:pic="http://schemas.openxmlformats.org/drawingml/2006/picture">
            <wp:extent cx="4572000" cy="1065186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2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51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34: 2-1-9</w:t>
      </w:r>
    </w:p>
    <w:p>
      <w:r>
        <w:drawing>
          <wp:inline xmlns:a="http://schemas.openxmlformats.org/drawingml/2006/main" xmlns:pic="http://schemas.openxmlformats.org/drawingml/2006/picture">
            <wp:extent cx="4572000" cy="987501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3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7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35: 2-1-7</w:t>
      </w:r>
    </w:p>
    <w:p>
      <w:r>
        <w:drawing>
          <wp:inline xmlns:a="http://schemas.openxmlformats.org/drawingml/2006/main" xmlns:pic="http://schemas.openxmlformats.org/drawingml/2006/picture">
            <wp:extent cx="4572000" cy="1298064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4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8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36: 2-1-6</w:t>
      </w:r>
    </w:p>
    <w:p>
      <w:r>
        <w:drawing>
          <wp:inline xmlns:a="http://schemas.openxmlformats.org/drawingml/2006/main" xmlns:pic="http://schemas.openxmlformats.org/drawingml/2006/picture">
            <wp:extent cx="4572000" cy="1701209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5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12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37: 2-1-12</w:t>
      </w:r>
    </w:p>
    <w:p>
      <w:r>
        <w:drawing>
          <wp:inline xmlns:a="http://schemas.openxmlformats.org/drawingml/2006/main" xmlns:pic="http://schemas.openxmlformats.org/drawingml/2006/picture">
            <wp:extent cx="4572000" cy="3337278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05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7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38: 2-1-13</w:t>
      </w:r>
    </w:p>
    <w:p>
      <w:r>
        <w:drawing>
          <wp:inline xmlns:a="http://schemas.openxmlformats.org/drawingml/2006/main" xmlns:pic="http://schemas.openxmlformats.org/drawingml/2006/picture">
            <wp:extent cx="4572000" cy="3409746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06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7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39: 2-2-6</w:t>
      </w:r>
    </w:p>
    <w:p>
      <w:r>
        <w:drawing>
          <wp:inline xmlns:a="http://schemas.openxmlformats.org/drawingml/2006/main" xmlns:pic="http://schemas.openxmlformats.org/drawingml/2006/picture">
            <wp:extent cx="4572000" cy="2158211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07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82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40: 2-2-7</w:t>
      </w:r>
    </w:p>
    <w:p>
      <w:r>
        <w:drawing>
          <wp:inline xmlns:a="http://schemas.openxmlformats.org/drawingml/2006/main" xmlns:pic="http://schemas.openxmlformats.org/drawingml/2006/picture">
            <wp:extent cx="4572000" cy="104992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08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99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41: 2-3-6</w:t>
      </w:r>
    </w:p>
    <w:p>
      <w:r>
        <w:drawing>
          <wp:inline xmlns:a="http://schemas.openxmlformats.org/drawingml/2006/main" xmlns:pic="http://schemas.openxmlformats.org/drawingml/2006/picture">
            <wp:extent cx="4572000" cy="1134084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09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4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42: 2-3-7</w:t>
      </w:r>
    </w:p>
    <w:p>
      <w:r>
        <w:drawing>
          <wp:inline xmlns:a="http://schemas.openxmlformats.org/drawingml/2006/main" xmlns:pic="http://schemas.openxmlformats.org/drawingml/2006/picture">
            <wp:extent cx="4572000" cy="2990407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10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4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43: 2-4-6</w:t>
      </w:r>
    </w:p>
    <w:p>
      <w:r>
        <w:drawing>
          <wp:inline xmlns:a="http://schemas.openxmlformats.org/drawingml/2006/main" xmlns:pic="http://schemas.openxmlformats.org/drawingml/2006/picture">
            <wp:extent cx="4572000" cy="1717922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11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79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44: 2-4-7</w:t>
      </w:r>
    </w:p>
    <w:p>
      <w:r>
        <w:drawing>
          <wp:inline xmlns:a="http://schemas.openxmlformats.org/drawingml/2006/main" xmlns:pic="http://schemas.openxmlformats.org/drawingml/2006/picture">
            <wp:extent cx="4572000" cy="1137765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12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7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45: 2-6-6</w:t>
      </w:r>
    </w:p>
    <w:p>
      <w:r>
        <w:drawing>
          <wp:inline xmlns:a="http://schemas.openxmlformats.org/drawingml/2006/main" xmlns:pic="http://schemas.openxmlformats.org/drawingml/2006/picture">
            <wp:extent cx="4572000" cy="2144889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1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4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46: 2-6-7</w:t>
      </w:r>
    </w:p>
    <w:p>
      <w:r>
        <w:drawing>
          <wp:inline xmlns:a="http://schemas.openxmlformats.org/drawingml/2006/main" xmlns:pic="http://schemas.openxmlformats.org/drawingml/2006/picture">
            <wp:extent cx="4572000" cy="1900296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14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0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